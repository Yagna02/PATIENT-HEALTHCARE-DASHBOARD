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7F78E" w14:textId="0D3B97F5" w:rsidR="00E26D26" w:rsidRDefault="00A83B98" w:rsidP="00D61F90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83B98">
        <w:rPr>
          <w:rFonts w:ascii="Times New Roman" w:hAnsi="Times New Roman" w:cs="Times New Roman"/>
          <w:color w:val="000000" w:themeColor="text1"/>
          <w:sz w:val="36"/>
          <w:szCs w:val="36"/>
        </w:rPr>
        <w:t>Streamlit Multi-Page Dashboard — Comprehensive Patient Data Analysis</w:t>
      </w:r>
    </w:p>
    <w:p w14:paraId="424159C9" w14:textId="77777777" w:rsidR="00A83B98" w:rsidRPr="00A83B98" w:rsidRDefault="00A83B98" w:rsidP="00A83B98">
      <w:bookmarkStart w:id="0" w:name="_GoBack"/>
      <w:bookmarkEnd w:id="0"/>
    </w:p>
    <w:p w14:paraId="673F7E17" w14:textId="6C1209B8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Developer: M. Sri Yagna</w:t>
      </w:r>
    </w:p>
    <w:p w14:paraId="539AB341" w14:textId="1986CB4C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Overview</w:t>
      </w:r>
      <w:r w:rsidR="00D61F90"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This project is an interactive, multi-page Streamlit dashboard designed for analyzing merged patient health data — including demographics, medications, lab results, and lifestyle indicators. It allows real-time fil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tering, exploration, and visualization using advanced charting libraries such as Plotly, Matplotlib, and Seaborn.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application aims to simplify healthcare data interpretation by providing clinicians and researchers an intuitive, web-based interface for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decision support and insights.</w:t>
      </w:r>
    </w:p>
    <w:p w14:paraId="70DB9742" w14:textId="4FAE426B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Features</w:t>
      </w:r>
      <w:r w:rsid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Multi-Page Navigation: Separate pages for different analysis domains (Demographics, Medications, Lab Tests, etc.)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Dynamic Filtering: Global sidebar filters by City, Gender, Age Range, Conditi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on, and Doctor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Interactive Visualizations: Supports bar charts, scatter plots, box plots, and correlation heatmaps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Automated Insights: Summarizes patterns, top drugs, and health correlations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Lightweight Deployment: Runs locally or on the cloud via St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reamlit</w:t>
      </w:r>
    </w:p>
    <w:p w14:paraId="3863E499" w14:textId="45EA9420" w:rsidR="00E26D26" w:rsidRPr="00D61F90" w:rsidRDefault="00A83B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1F90"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Structure: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MINIPROJECT/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│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├── Finalminiproject.py              # Main Streamlit script (entry point)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├── merged_patient_data_normalized.csv  # Input dataset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└── README.docx                        # Documentation (this fil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e)</w:t>
      </w:r>
    </w:p>
    <w:p w14:paraId="6B45A024" w14:textId="77777777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91D67C2" w14:textId="6860F7A6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Run the Streamlit Dashboard</w:t>
      </w:r>
      <w:r w:rsidR="00D61F90"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1: Folder Setup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Create a folder named MINIPROJECT on your system (e.g., C:/MINIPROJECT/).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Place the following files inside: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- Finalminiproject.py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- merged_patient_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data_normalized.csv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2: Install Required Packages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Run the following command: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pip install streamlit pandas numpy plotly matplotlib seaborn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3: Run the Application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Navigate to your project directory: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cd C:\MINIPROJECT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Launch Streamlit: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streamlit run Finalminiproject.py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4: View the Dashboard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Streamlit will open in your default browser.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not, manually visit http://localhost:8501</w:t>
      </w:r>
    </w:p>
    <w:p w14:paraId="28225FDC" w14:textId="77777777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282619" w14:textId="77777777" w:rsid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Dashboard Pages</w:t>
      </w:r>
      <w:r w:rsidR="00D61F90"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1. Overview – Displays general statistics, patient demographics, and 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summary plots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Conditions &amp; Health Stats – Major conditions, BMI trends, and correlations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Medications &amp; Costs – Lists top drugs, adherence ratios, and cost distribution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Lifestyle &amp; Demographics – Smoking, alcohol, insurance coverage, and occupation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Lab Tests &amp; Results – Test frequency, normal vs. abnormal results</w:t>
      </w: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Final Summary – Key insights and recommendations</w:t>
      </w:r>
    </w:p>
    <w:p w14:paraId="49C4415B" w14:textId="0D2CC903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Each page uses shared sidebar filters for unified control across the dashboard.</w:t>
      </w:r>
    </w:p>
    <w:p w14:paraId="090C1003" w14:textId="77777777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CEEF4D" w14:textId="628F4E21" w:rsidR="00E26D26" w:rsidRPr="00D61F90" w:rsidRDefault="00D61F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Notes:</w:t>
      </w:r>
      <w:r w:rsidR="00A83B98"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Ensure dataset column names match th</w:t>
      </w:r>
      <w:r w:rsidR="00A83B98"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>ose in the script (e.g., Patient_ID, City, Age, Condition_Primary, BMI, Drug_Name).</w:t>
      </w:r>
      <w:r w:rsidR="00A83B98"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Incorrect dataset path will show an error message.</w:t>
      </w:r>
      <w:r w:rsidR="00A83B98"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• Customize color themes, fonts, or page order directly in Finalminiproject.py.</w:t>
      </w:r>
    </w:p>
    <w:p w14:paraId="53BF16E4" w14:textId="77777777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2E5749" w14:textId="6040A2B9" w:rsidR="00E26D26" w:rsidRPr="00D61F90" w:rsidRDefault="00E26D26" w:rsidP="00D61F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75B52" w14:textId="77777777" w:rsidR="00E26D26" w:rsidRPr="00D61F90" w:rsidRDefault="00A83B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26D26" w:rsidRPr="00D61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B98"/>
    <w:rsid w:val="00AA1D8D"/>
    <w:rsid w:val="00B47730"/>
    <w:rsid w:val="00CB0664"/>
    <w:rsid w:val="00D61F90"/>
    <w:rsid w:val="00E26D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651C636-AEFA-4403-A2AD-C56B478C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7B456-BEC2-4196-BA6A-7743D184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sriyagnam@gmail.com</cp:lastModifiedBy>
  <cp:revision>3</cp:revision>
  <dcterms:created xsi:type="dcterms:W3CDTF">2013-12-23T23:15:00Z</dcterms:created>
  <dcterms:modified xsi:type="dcterms:W3CDTF">2025-10-21T14:32:00Z</dcterms:modified>
  <cp:category/>
</cp:coreProperties>
</file>